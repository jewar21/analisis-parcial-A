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DC24" w14:textId="77777777" w:rsidR="00F41260" w:rsidRPr="00F41260" w:rsidRDefault="00F41260" w:rsidP="00F41260">
      <w:pPr>
        <w:rPr>
          <w:rFonts w:ascii="Arial" w:hAnsi="Arial" w:cs="Arial"/>
          <w:sz w:val="24"/>
          <w:szCs w:val="24"/>
        </w:rPr>
      </w:pPr>
    </w:p>
    <w:p w14:paraId="23B15284" w14:textId="77777777" w:rsidR="00F41260" w:rsidRPr="00F41260" w:rsidRDefault="00F4126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Orden de menor a mayor complejidad:</w:t>
      </w:r>
    </w:p>
    <w:p w14:paraId="64B75310" w14:textId="77777777" w:rsidR="00F41260" w:rsidRPr="00F41260" w:rsidRDefault="00F41260" w:rsidP="00F41260">
      <w:pPr>
        <w:rPr>
          <w:rFonts w:ascii="Arial" w:hAnsi="Arial" w:cs="Arial"/>
          <w:sz w:val="24"/>
          <w:szCs w:val="24"/>
          <w:lang w:val="es-CO"/>
        </w:rPr>
      </w:pPr>
    </w:p>
    <w:p w14:paraId="67FA8718" w14:textId="77777777" w:rsidR="00F41260" w:rsidRPr="00F41260" w:rsidRDefault="00F4126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1. log</w:t>
      </w:r>
      <w:r w:rsidRPr="00F41260">
        <w:rPr>
          <w:rFonts w:ascii="Cambria Math" w:hAnsi="Cambria Math" w:cs="Cambria Math"/>
          <w:sz w:val="24"/>
          <w:szCs w:val="24"/>
          <w:lang w:val="es-CO"/>
        </w:rPr>
        <w:t>₂</w:t>
      </w:r>
      <w:r w:rsidRPr="00F41260">
        <w:rPr>
          <w:rFonts w:ascii="Arial" w:hAnsi="Arial" w:cs="Arial"/>
          <w:sz w:val="24"/>
          <w:szCs w:val="24"/>
          <w:lang w:val="es-CO"/>
        </w:rPr>
        <w:t>(n)</w:t>
      </w:r>
    </w:p>
    <w:p w14:paraId="111D8E58" w14:textId="77777777" w:rsidR="00F41260" w:rsidRPr="00F41260" w:rsidRDefault="00F4126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2. (log</w:t>
      </w:r>
      <w:r w:rsidRPr="00F41260">
        <w:rPr>
          <w:rFonts w:ascii="Cambria Math" w:hAnsi="Cambria Math" w:cs="Cambria Math"/>
          <w:sz w:val="24"/>
          <w:szCs w:val="24"/>
          <w:lang w:val="es-CO"/>
        </w:rPr>
        <w:t>₂</w:t>
      </w:r>
      <w:r w:rsidRPr="00F41260">
        <w:rPr>
          <w:rFonts w:ascii="Arial" w:hAnsi="Arial" w:cs="Arial"/>
          <w:sz w:val="24"/>
          <w:szCs w:val="24"/>
          <w:lang w:val="es-CO"/>
        </w:rPr>
        <w:t>(n</w:t>
      </w:r>
      <w:proofErr w:type="gramStart"/>
      <w:r w:rsidRPr="00F41260">
        <w:rPr>
          <w:rFonts w:ascii="Arial" w:hAnsi="Arial" w:cs="Arial"/>
          <w:sz w:val="24"/>
          <w:szCs w:val="24"/>
          <w:lang w:val="es-CO"/>
        </w:rPr>
        <w:t>))²</w:t>
      </w:r>
      <w:proofErr w:type="gramEnd"/>
    </w:p>
    <w:p w14:paraId="35EA8BA7" w14:textId="77777777" w:rsidR="00F41260" w:rsidRPr="00F41260" w:rsidRDefault="00F4126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3. √n</w:t>
      </w:r>
    </w:p>
    <w:p w14:paraId="01FC5CAA" w14:textId="77777777" w:rsidR="00F41260" w:rsidRPr="00F41260" w:rsidRDefault="00F4126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4. n / log</w:t>
      </w:r>
      <w:r w:rsidRPr="00F41260">
        <w:rPr>
          <w:rFonts w:ascii="Cambria Math" w:hAnsi="Cambria Math" w:cs="Cambria Math"/>
          <w:sz w:val="24"/>
          <w:szCs w:val="24"/>
          <w:lang w:val="es-CO"/>
        </w:rPr>
        <w:t>₂</w:t>
      </w:r>
      <w:r w:rsidRPr="00F41260">
        <w:rPr>
          <w:rFonts w:ascii="Arial" w:hAnsi="Arial" w:cs="Arial"/>
          <w:sz w:val="24"/>
          <w:szCs w:val="24"/>
          <w:lang w:val="es-CO"/>
        </w:rPr>
        <w:t>(n)</w:t>
      </w:r>
    </w:p>
    <w:p w14:paraId="497B94D0" w14:textId="77777777" w:rsidR="00F41260" w:rsidRPr="00C409E4" w:rsidRDefault="00F41260" w:rsidP="00F41260">
      <w:pPr>
        <w:rPr>
          <w:rFonts w:ascii="Arial" w:hAnsi="Arial" w:cs="Arial"/>
          <w:sz w:val="24"/>
          <w:szCs w:val="24"/>
          <w:lang w:val="es-CO"/>
        </w:rPr>
      </w:pPr>
      <w:r w:rsidRPr="00C409E4">
        <w:rPr>
          <w:rFonts w:ascii="Arial" w:hAnsi="Arial" w:cs="Arial"/>
          <w:sz w:val="24"/>
          <w:szCs w:val="24"/>
          <w:lang w:val="es-CO"/>
        </w:rPr>
        <w:t>5. n</w:t>
      </w:r>
    </w:p>
    <w:p w14:paraId="2508CC1A" w14:textId="77777777" w:rsidR="00F41260" w:rsidRPr="00C409E4" w:rsidRDefault="00F41260" w:rsidP="00F41260">
      <w:pPr>
        <w:rPr>
          <w:rFonts w:ascii="Arial" w:hAnsi="Arial" w:cs="Arial"/>
          <w:sz w:val="24"/>
          <w:szCs w:val="24"/>
          <w:lang w:val="es-CO"/>
        </w:rPr>
      </w:pPr>
      <w:r w:rsidRPr="00C409E4">
        <w:rPr>
          <w:rFonts w:ascii="Arial" w:hAnsi="Arial" w:cs="Arial"/>
          <w:sz w:val="24"/>
          <w:szCs w:val="24"/>
          <w:lang w:val="es-CO"/>
        </w:rPr>
        <w:t>6. n log</w:t>
      </w:r>
      <w:r w:rsidRPr="00C409E4">
        <w:rPr>
          <w:rFonts w:ascii="Cambria Math" w:hAnsi="Cambria Math" w:cs="Cambria Math"/>
          <w:sz w:val="24"/>
          <w:szCs w:val="24"/>
          <w:lang w:val="es-CO"/>
        </w:rPr>
        <w:t>₂</w:t>
      </w:r>
      <w:r w:rsidRPr="00C409E4">
        <w:rPr>
          <w:rFonts w:ascii="Arial" w:hAnsi="Arial" w:cs="Arial"/>
          <w:sz w:val="24"/>
          <w:szCs w:val="24"/>
          <w:lang w:val="es-CO"/>
        </w:rPr>
        <w:t>(n)</w:t>
      </w:r>
    </w:p>
    <w:p w14:paraId="5D8AD870" w14:textId="77777777" w:rsidR="00F41260" w:rsidRPr="00C409E4" w:rsidRDefault="00F41260" w:rsidP="00F41260">
      <w:pPr>
        <w:rPr>
          <w:rFonts w:ascii="Arial" w:hAnsi="Arial" w:cs="Arial"/>
          <w:sz w:val="24"/>
          <w:szCs w:val="24"/>
          <w:lang w:val="es-CO"/>
        </w:rPr>
      </w:pPr>
      <w:r w:rsidRPr="00C409E4">
        <w:rPr>
          <w:rFonts w:ascii="Arial" w:hAnsi="Arial" w:cs="Arial"/>
          <w:sz w:val="24"/>
          <w:szCs w:val="24"/>
          <w:lang w:val="es-CO"/>
        </w:rPr>
        <w:t>7. n^1.5</w:t>
      </w:r>
    </w:p>
    <w:p w14:paraId="329E161B" w14:textId="77777777" w:rsidR="00F41260" w:rsidRPr="00C409E4" w:rsidRDefault="00F41260" w:rsidP="00F41260">
      <w:pPr>
        <w:rPr>
          <w:rFonts w:ascii="Arial" w:hAnsi="Arial" w:cs="Arial"/>
          <w:sz w:val="24"/>
          <w:szCs w:val="24"/>
          <w:lang w:val="es-CO"/>
        </w:rPr>
      </w:pPr>
      <w:r w:rsidRPr="00C409E4">
        <w:rPr>
          <w:rFonts w:ascii="Arial" w:hAnsi="Arial" w:cs="Arial"/>
          <w:sz w:val="24"/>
          <w:szCs w:val="24"/>
          <w:lang w:val="es-CO"/>
        </w:rPr>
        <w:t>8. n²</w:t>
      </w:r>
    </w:p>
    <w:p w14:paraId="75C2E658" w14:textId="77777777" w:rsidR="00F41260" w:rsidRPr="00C409E4" w:rsidRDefault="00F41260" w:rsidP="00F41260">
      <w:pPr>
        <w:rPr>
          <w:rFonts w:ascii="Arial" w:hAnsi="Arial" w:cs="Arial"/>
          <w:sz w:val="24"/>
          <w:szCs w:val="24"/>
          <w:lang w:val="es-CO"/>
        </w:rPr>
      </w:pPr>
      <w:r w:rsidRPr="00C409E4">
        <w:rPr>
          <w:rFonts w:ascii="Arial" w:hAnsi="Arial" w:cs="Arial"/>
          <w:sz w:val="24"/>
          <w:szCs w:val="24"/>
          <w:lang w:val="es-CO"/>
        </w:rPr>
        <w:t>9. 2^n</w:t>
      </w:r>
    </w:p>
    <w:p w14:paraId="094E07AF" w14:textId="510BA452" w:rsidR="00F41260" w:rsidRPr="00C409E4" w:rsidRDefault="00F41260" w:rsidP="00F41260">
      <w:pPr>
        <w:rPr>
          <w:rFonts w:ascii="Arial" w:hAnsi="Arial" w:cs="Arial"/>
          <w:sz w:val="24"/>
          <w:szCs w:val="24"/>
          <w:lang w:val="es-CO"/>
        </w:rPr>
      </w:pPr>
      <w:r w:rsidRPr="00C409E4">
        <w:rPr>
          <w:rFonts w:ascii="Arial" w:hAnsi="Arial" w:cs="Arial"/>
          <w:sz w:val="24"/>
          <w:szCs w:val="24"/>
          <w:lang w:val="es-CO"/>
        </w:rPr>
        <w:t>10. n!</w:t>
      </w:r>
    </w:p>
    <w:p w14:paraId="40950050" w14:textId="77777777" w:rsidR="00F118A4" w:rsidRPr="00C409E4" w:rsidRDefault="00F118A4" w:rsidP="00F41260">
      <w:pPr>
        <w:rPr>
          <w:rFonts w:ascii="Arial" w:hAnsi="Arial" w:cs="Arial"/>
          <w:sz w:val="24"/>
          <w:szCs w:val="24"/>
          <w:lang w:val="es-CO"/>
        </w:rPr>
      </w:pPr>
    </w:p>
    <w:p w14:paraId="5A04616F" w14:textId="5B72C71F" w:rsidR="00F118A4" w:rsidRDefault="00F118A4" w:rsidP="00F412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4390"/>
      </w:tblGrid>
      <w:tr w:rsidR="00F118A4" w14:paraId="6431567B" w14:textId="77777777" w:rsidTr="00F118A4">
        <w:tc>
          <w:tcPr>
            <w:tcW w:w="4390" w:type="dxa"/>
          </w:tcPr>
          <w:p w14:paraId="4181302A" w14:textId="087D1FB9" w:rsidR="00F118A4" w:rsidRDefault="00F118A4" w:rsidP="00F4126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T(n)</w:t>
            </w:r>
          </w:p>
        </w:tc>
        <w:tc>
          <w:tcPr>
            <w:tcW w:w="4390" w:type="dxa"/>
          </w:tcPr>
          <w:p w14:paraId="14217FD2" w14:textId="0A97A4F0" w:rsidR="00F118A4" w:rsidRDefault="00F118A4" w:rsidP="00F412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Algortimo</w:t>
            </w:r>
            <w:proofErr w:type="spellEnd"/>
          </w:p>
        </w:tc>
      </w:tr>
      <w:tr w:rsidR="00F118A4" w14:paraId="20ACD5A9" w14:textId="77777777" w:rsidTr="00F118A4">
        <w:tc>
          <w:tcPr>
            <w:tcW w:w="4390" w:type="dxa"/>
          </w:tcPr>
          <w:p w14:paraId="7B69FA31" w14:textId="41D334DD" w:rsidR="00F118A4" w:rsidRDefault="00F118A4" w:rsidP="00F41260">
            <w:pPr>
              <w:rPr>
                <w:rFonts w:ascii="Arial" w:hAnsi="Arial" w:cs="Arial"/>
                <w:sz w:val="24"/>
                <w:szCs w:val="24"/>
              </w:rPr>
            </w:pPr>
            <w:r w:rsidRPr="00F118A4">
              <w:rPr>
                <w:rFonts w:ascii="Arial" w:hAnsi="Arial" w:cs="Arial"/>
                <w:sz w:val="24"/>
                <w:szCs w:val="24"/>
              </w:rPr>
              <w:t>T1(n) = 3n^2 + 50n</w:t>
            </w:r>
          </w:p>
        </w:tc>
        <w:tc>
          <w:tcPr>
            <w:tcW w:w="4390" w:type="dxa"/>
          </w:tcPr>
          <w:p w14:paraId="2BB02CA1" w14:textId="6E46DCA8" w:rsidR="00F118A4" w:rsidRDefault="006050DD" w:rsidP="00F41260">
            <w:pPr>
              <w:rPr>
                <w:rFonts w:ascii="Arial" w:hAnsi="Arial" w:cs="Arial"/>
                <w:sz w:val="24"/>
                <w:szCs w:val="24"/>
              </w:rPr>
            </w:pPr>
            <w:r w:rsidRPr="006050DD">
              <w:rPr>
                <w:rFonts w:ascii="Arial" w:hAnsi="Arial" w:cs="Arial"/>
                <w:sz w:val="24"/>
                <w:szCs w:val="24"/>
              </w:rPr>
              <w:t>Insertion Sort / Bubble Sort (</w:t>
            </w:r>
            <w:proofErr w:type="spellStart"/>
            <w:r w:rsidRPr="006050DD">
              <w:rPr>
                <w:rFonts w:ascii="Arial" w:hAnsi="Arial" w:cs="Arial"/>
                <w:sz w:val="24"/>
                <w:szCs w:val="24"/>
              </w:rPr>
              <w:t>peor</w:t>
            </w:r>
            <w:proofErr w:type="spellEnd"/>
            <w:r w:rsidRPr="006050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50DD">
              <w:rPr>
                <w:rFonts w:ascii="Arial" w:hAnsi="Arial" w:cs="Arial"/>
                <w:sz w:val="24"/>
                <w:szCs w:val="24"/>
              </w:rPr>
              <w:t>caso</w:t>
            </w:r>
            <w:proofErr w:type="spellEnd"/>
            <w:r w:rsidRPr="006050D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F118A4" w14:paraId="154FBDA4" w14:textId="77777777" w:rsidTr="00F118A4">
        <w:tc>
          <w:tcPr>
            <w:tcW w:w="4390" w:type="dxa"/>
          </w:tcPr>
          <w:p w14:paraId="734312D5" w14:textId="1D5AF4D0" w:rsidR="00F118A4" w:rsidRDefault="00F118A4" w:rsidP="00F41260">
            <w:pPr>
              <w:rPr>
                <w:rFonts w:ascii="Arial" w:hAnsi="Arial" w:cs="Arial"/>
                <w:sz w:val="24"/>
                <w:szCs w:val="24"/>
              </w:rPr>
            </w:pPr>
            <w:r w:rsidRPr="00F118A4">
              <w:rPr>
                <w:rFonts w:ascii="Arial" w:hAnsi="Arial" w:cs="Arial"/>
                <w:sz w:val="24"/>
                <w:szCs w:val="24"/>
              </w:rPr>
              <w:t>T2(n) = 8nlog2(n) + 200</w:t>
            </w:r>
          </w:p>
        </w:tc>
        <w:tc>
          <w:tcPr>
            <w:tcW w:w="4390" w:type="dxa"/>
          </w:tcPr>
          <w:p w14:paraId="6F366864" w14:textId="06D2BD24" w:rsidR="00F118A4" w:rsidRDefault="006050DD" w:rsidP="00F4126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50DD">
              <w:rPr>
                <w:rFonts w:ascii="Arial" w:hAnsi="Arial" w:cs="Arial"/>
                <w:sz w:val="24"/>
                <w:szCs w:val="24"/>
              </w:rPr>
              <w:t>MergeSort</w:t>
            </w:r>
            <w:proofErr w:type="spellEnd"/>
            <w:r w:rsidRPr="006050DD"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 w:rsidRPr="006050DD">
              <w:rPr>
                <w:rFonts w:ascii="Arial" w:hAnsi="Arial" w:cs="Arial"/>
                <w:sz w:val="24"/>
                <w:szCs w:val="24"/>
              </w:rPr>
              <w:t>HeapSort</w:t>
            </w:r>
            <w:proofErr w:type="spellEnd"/>
          </w:p>
        </w:tc>
      </w:tr>
      <w:tr w:rsidR="006050DD" w14:paraId="47548E8C" w14:textId="77777777" w:rsidTr="00F118A4">
        <w:tc>
          <w:tcPr>
            <w:tcW w:w="4390" w:type="dxa"/>
          </w:tcPr>
          <w:p w14:paraId="09D77048" w14:textId="4443A2F8" w:rsidR="006050DD" w:rsidRPr="00F118A4" w:rsidRDefault="006050DD" w:rsidP="00F41260">
            <w:pPr>
              <w:rPr>
                <w:rFonts w:ascii="Arial" w:hAnsi="Arial" w:cs="Arial"/>
                <w:sz w:val="24"/>
                <w:szCs w:val="24"/>
              </w:rPr>
            </w:pPr>
            <w:r w:rsidRPr="006050DD">
              <w:rPr>
                <w:rFonts w:ascii="Arial" w:hAnsi="Arial" w:cs="Arial"/>
                <w:sz w:val="24"/>
                <w:szCs w:val="24"/>
              </w:rPr>
              <w:t>T3(n) = 0.2n^3</w:t>
            </w:r>
          </w:p>
        </w:tc>
        <w:tc>
          <w:tcPr>
            <w:tcW w:w="4390" w:type="dxa"/>
          </w:tcPr>
          <w:p w14:paraId="28FB2F5B" w14:textId="204791A8" w:rsidR="006050DD" w:rsidRPr="006050DD" w:rsidRDefault="006050DD" w:rsidP="00F41260">
            <w:pPr>
              <w:rPr>
                <w:rFonts w:ascii="Arial" w:hAnsi="Arial" w:cs="Arial"/>
                <w:sz w:val="24"/>
                <w:szCs w:val="24"/>
              </w:rPr>
            </w:pPr>
            <w:r w:rsidRPr="006050DD">
              <w:rPr>
                <w:rFonts w:ascii="Arial" w:hAnsi="Arial" w:cs="Arial"/>
                <w:sz w:val="24"/>
                <w:szCs w:val="24"/>
              </w:rPr>
              <w:t>Floyd–</w:t>
            </w:r>
            <w:proofErr w:type="spellStart"/>
            <w:r w:rsidRPr="006050DD">
              <w:rPr>
                <w:rFonts w:ascii="Arial" w:hAnsi="Arial" w:cs="Arial"/>
                <w:sz w:val="24"/>
                <w:szCs w:val="24"/>
              </w:rPr>
              <w:t>Warshall</w:t>
            </w:r>
            <w:proofErr w:type="spellEnd"/>
          </w:p>
        </w:tc>
      </w:tr>
      <w:tr w:rsidR="006050DD" w14:paraId="7A146193" w14:textId="77777777" w:rsidTr="00F118A4">
        <w:tc>
          <w:tcPr>
            <w:tcW w:w="4390" w:type="dxa"/>
          </w:tcPr>
          <w:p w14:paraId="519703D8" w14:textId="0AE0F2CA" w:rsidR="006050DD" w:rsidRPr="006050DD" w:rsidRDefault="006050DD" w:rsidP="00F41260">
            <w:pPr>
              <w:rPr>
                <w:rFonts w:ascii="Arial" w:hAnsi="Arial" w:cs="Arial"/>
                <w:sz w:val="24"/>
                <w:szCs w:val="24"/>
              </w:rPr>
            </w:pPr>
            <w:r w:rsidRPr="006050DD">
              <w:rPr>
                <w:rFonts w:ascii="Arial" w:hAnsi="Arial" w:cs="Arial"/>
                <w:sz w:val="24"/>
                <w:szCs w:val="24"/>
              </w:rPr>
              <w:t>T4(n) = 2^n</w:t>
            </w:r>
          </w:p>
        </w:tc>
        <w:tc>
          <w:tcPr>
            <w:tcW w:w="4390" w:type="dxa"/>
          </w:tcPr>
          <w:p w14:paraId="297B4BB7" w14:textId="530E9CAA" w:rsidR="006050DD" w:rsidRPr="006050DD" w:rsidRDefault="006050DD" w:rsidP="00F41260">
            <w:pPr>
              <w:rPr>
                <w:rFonts w:ascii="Arial" w:hAnsi="Arial" w:cs="Arial"/>
                <w:sz w:val="24"/>
                <w:szCs w:val="24"/>
              </w:rPr>
            </w:pPr>
            <w:r w:rsidRPr="006050DD">
              <w:rPr>
                <w:rFonts w:ascii="Arial" w:hAnsi="Arial" w:cs="Arial"/>
                <w:sz w:val="24"/>
                <w:szCs w:val="24"/>
              </w:rPr>
              <w:t xml:space="preserve">Backtracking / </w:t>
            </w:r>
            <w:proofErr w:type="spellStart"/>
            <w:r w:rsidRPr="006050DD">
              <w:rPr>
                <w:rFonts w:ascii="Arial" w:hAnsi="Arial" w:cs="Arial"/>
                <w:sz w:val="24"/>
                <w:szCs w:val="24"/>
              </w:rPr>
              <w:t>Fuerza</w:t>
            </w:r>
            <w:proofErr w:type="spellEnd"/>
            <w:r w:rsidRPr="006050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50DD">
              <w:rPr>
                <w:rFonts w:ascii="Arial" w:hAnsi="Arial" w:cs="Arial"/>
                <w:sz w:val="24"/>
                <w:szCs w:val="24"/>
              </w:rPr>
              <w:t>bruta</w:t>
            </w:r>
            <w:proofErr w:type="spellEnd"/>
          </w:p>
        </w:tc>
      </w:tr>
    </w:tbl>
    <w:p w14:paraId="0F43171C" w14:textId="77777777" w:rsidR="00F118A4" w:rsidRDefault="00F118A4" w:rsidP="00F41260">
      <w:pPr>
        <w:rPr>
          <w:rFonts w:ascii="Arial" w:hAnsi="Arial" w:cs="Arial"/>
          <w:sz w:val="24"/>
          <w:szCs w:val="24"/>
        </w:rPr>
      </w:pPr>
    </w:p>
    <w:p w14:paraId="1F69D06F" w14:textId="77777777" w:rsidR="00E34E94" w:rsidRPr="00E34E94" w:rsidRDefault="00E34E94" w:rsidP="00E34E94">
      <w:pPr>
        <w:rPr>
          <w:rFonts w:ascii="Arial" w:hAnsi="Arial" w:cs="Arial"/>
          <w:sz w:val="24"/>
          <w:szCs w:val="24"/>
        </w:rPr>
      </w:pPr>
      <w:r w:rsidRPr="00E34E94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E34E94">
        <w:rPr>
          <w:rFonts w:ascii="Arial" w:hAnsi="Arial" w:cs="Arial"/>
          <w:sz w:val="24"/>
          <w:szCs w:val="24"/>
        </w:rPr>
        <w:t>java.util</w:t>
      </w:r>
      <w:proofErr w:type="spellEnd"/>
      <w:r w:rsidRPr="00E34E94">
        <w:rPr>
          <w:rFonts w:ascii="Arial" w:hAnsi="Arial" w:cs="Arial"/>
          <w:sz w:val="24"/>
          <w:szCs w:val="24"/>
        </w:rPr>
        <w:t>.</w:t>
      </w:r>
      <w:proofErr w:type="gramStart"/>
      <w:r w:rsidRPr="00E34E94">
        <w:rPr>
          <w:rFonts w:ascii="Arial" w:hAnsi="Arial" w:cs="Arial"/>
          <w:sz w:val="24"/>
          <w:szCs w:val="24"/>
        </w:rPr>
        <w:t>*;</w:t>
      </w:r>
      <w:proofErr w:type="gramEnd"/>
    </w:p>
    <w:p w14:paraId="396DEBDF" w14:textId="77777777" w:rsidR="00E34E94" w:rsidRPr="00E34E94" w:rsidRDefault="00E34E94" w:rsidP="00E34E94">
      <w:pPr>
        <w:rPr>
          <w:rFonts w:ascii="Arial" w:hAnsi="Arial" w:cs="Arial"/>
          <w:sz w:val="24"/>
          <w:szCs w:val="24"/>
        </w:rPr>
      </w:pPr>
    </w:p>
    <w:p w14:paraId="289D6096" w14:textId="7D282CDD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Isaac y los intervalos mágicos - Análisis</w:t>
      </w:r>
    </w:p>
    <w:p w14:paraId="388F2858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1. Entrada</w:t>
      </w:r>
    </w:p>
    <w:p w14:paraId="670B873E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• Un número entero N, que indica cuántos intervalos serán consultados.</w:t>
      </w:r>
      <w:r w:rsidRPr="00F41260">
        <w:rPr>
          <w:rFonts w:ascii="Arial" w:hAnsi="Arial" w:cs="Arial"/>
          <w:sz w:val="24"/>
          <w:szCs w:val="24"/>
          <w:lang w:val="es-CO"/>
        </w:rPr>
        <w:br/>
        <w:t>• Luego, N pares de enteros (a, b), donde a ≤ b, que representan los límites de cada intervalo.</w:t>
      </w:r>
    </w:p>
    <w:p w14:paraId="4050361B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lastRenderedPageBreak/>
        <w:t>Ejemplo de entrada:</w:t>
      </w:r>
      <w:r w:rsidRPr="00F41260">
        <w:rPr>
          <w:rFonts w:ascii="Arial" w:hAnsi="Arial" w:cs="Arial"/>
          <w:sz w:val="24"/>
          <w:szCs w:val="24"/>
          <w:lang w:val="es-CO"/>
        </w:rPr>
        <w:br/>
        <w:t>3</w:t>
      </w:r>
      <w:r w:rsidRPr="00F41260">
        <w:rPr>
          <w:rFonts w:ascii="Arial" w:hAnsi="Arial" w:cs="Arial"/>
          <w:sz w:val="24"/>
          <w:szCs w:val="24"/>
          <w:lang w:val="es-CO"/>
        </w:rPr>
        <w:br/>
        <w:t>1 10</w:t>
      </w:r>
      <w:r w:rsidRPr="00F41260">
        <w:rPr>
          <w:rFonts w:ascii="Arial" w:hAnsi="Arial" w:cs="Arial"/>
          <w:sz w:val="24"/>
          <w:szCs w:val="24"/>
          <w:lang w:val="es-CO"/>
        </w:rPr>
        <w:br/>
        <w:t>5 20</w:t>
      </w:r>
      <w:r w:rsidRPr="00F41260">
        <w:rPr>
          <w:rFonts w:ascii="Arial" w:hAnsi="Arial" w:cs="Arial"/>
          <w:sz w:val="24"/>
          <w:szCs w:val="24"/>
          <w:lang w:val="es-CO"/>
        </w:rPr>
        <w:br/>
        <w:t>30 50</w:t>
      </w:r>
    </w:p>
    <w:p w14:paraId="603888D1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2. Salida</w:t>
      </w:r>
    </w:p>
    <w:p w14:paraId="73E5A00D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• Para cada intervalo, un número entero que indique la cantidad de números primos en ese rango [</w:t>
      </w:r>
      <w:proofErr w:type="spellStart"/>
      <w:proofErr w:type="gramStart"/>
      <w:r w:rsidRPr="00F41260">
        <w:rPr>
          <w:rFonts w:ascii="Arial" w:hAnsi="Arial" w:cs="Arial"/>
          <w:sz w:val="24"/>
          <w:szCs w:val="24"/>
          <w:lang w:val="es-CO"/>
        </w:rPr>
        <w:t>a,b</w:t>
      </w:r>
      <w:proofErr w:type="spellEnd"/>
      <w:proofErr w:type="gramEnd"/>
      <w:r w:rsidRPr="00F41260">
        <w:rPr>
          <w:rFonts w:ascii="Arial" w:hAnsi="Arial" w:cs="Arial"/>
          <w:sz w:val="24"/>
          <w:szCs w:val="24"/>
          <w:lang w:val="es-CO"/>
        </w:rPr>
        <w:t>].</w:t>
      </w:r>
      <w:r w:rsidRPr="00F41260">
        <w:rPr>
          <w:rFonts w:ascii="Arial" w:hAnsi="Arial" w:cs="Arial"/>
          <w:sz w:val="24"/>
          <w:szCs w:val="24"/>
          <w:lang w:val="es-CO"/>
        </w:rPr>
        <w:br/>
        <w:t>• Se debe producir N líneas de salida, una por cada consulta.</w:t>
      </w:r>
    </w:p>
    <w:p w14:paraId="4B3A02AA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Ejemplo de salida:</w:t>
      </w:r>
      <w:r w:rsidRPr="00F41260">
        <w:rPr>
          <w:rFonts w:ascii="Arial" w:hAnsi="Arial" w:cs="Arial"/>
          <w:sz w:val="24"/>
          <w:szCs w:val="24"/>
          <w:lang w:val="es-CO"/>
        </w:rPr>
        <w:br/>
        <w:t>4</w:t>
      </w:r>
      <w:r w:rsidRPr="00F41260">
        <w:rPr>
          <w:rFonts w:ascii="Arial" w:hAnsi="Arial" w:cs="Arial"/>
          <w:sz w:val="24"/>
          <w:szCs w:val="24"/>
          <w:lang w:val="es-CO"/>
        </w:rPr>
        <w:br/>
        <w:t>6</w:t>
      </w:r>
      <w:r w:rsidRPr="00F41260">
        <w:rPr>
          <w:rFonts w:ascii="Arial" w:hAnsi="Arial" w:cs="Arial"/>
          <w:sz w:val="24"/>
          <w:szCs w:val="24"/>
          <w:lang w:val="es-CO"/>
        </w:rPr>
        <w:br/>
        <w:t>5</w:t>
      </w:r>
    </w:p>
    <w:p w14:paraId="0B851BFD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3. Lógica y Análisis</w:t>
      </w:r>
    </w:p>
    <w:p w14:paraId="0C8F5F6D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El problema consiste en responder rápidamente cuántos primos existen en un rango. La dificultad está en que pueden ser muchos intervalos y con números grandes.</w:t>
      </w:r>
    </w:p>
    <w:p w14:paraId="734C9A02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a) Enfoque ingenuo (ineficiente)</w:t>
      </w:r>
    </w:p>
    <w:p w14:paraId="5CBD2E85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>• Para cada intervalo (</w:t>
      </w:r>
      <w:proofErr w:type="spellStart"/>
      <w:proofErr w:type="gramStart"/>
      <w:r w:rsidRPr="00F41260">
        <w:rPr>
          <w:rFonts w:ascii="Arial" w:hAnsi="Arial" w:cs="Arial"/>
          <w:sz w:val="24"/>
          <w:szCs w:val="24"/>
          <w:lang w:val="es-CO"/>
        </w:rPr>
        <w:t>a,b</w:t>
      </w:r>
      <w:proofErr w:type="spellEnd"/>
      <w:proofErr w:type="gramEnd"/>
      <w:r w:rsidRPr="00F41260">
        <w:rPr>
          <w:rFonts w:ascii="Arial" w:hAnsi="Arial" w:cs="Arial"/>
          <w:sz w:val="24"/>
          <w:szCs w:val="24"/>
          <w:lang w:val="es-CO"/>
        </w:rPr>
        <w:t>), recorrer todos los números entre a y b y verificar si son primos.</w:t>
      </w:r>
      <w:r w:rsidRPr="00F41260">
        <w:rPr>
          <w:rFonts w:ascii="Arial" w:hAnsi="Arial" w:cs="Arial"/>
          <w:sz w:val="24"/>
          <w:szCs w:val="24"/>
          <w:lang w:val="es-CO"/>
        </w:rPr>
        <w:br/>
        <w:t xml:space="preserve">• Complejidad: O(N · (b-a)√m), demasiado lento si </w:t>
      </w:r>
      <w:proofErr w:type="spellStart"/>
      <w:r w:rsidRPr="00F41260">
        <w:rPr>
          <w:rFonts w:ascii="Arial" w:hAnsi="Arial" w:cs="Arial"/>
          <w:sz w:val="24"/>
          <w:szCs w:val="24"/>
          <w:lang w:val="es-CO"/>
        </w:rPr>
        <w:t>a,b</w:t>
      </w:r>
      <w:proofErr w:type="spellEnd"/>
      <w:r w:rsidRPr="00F41260">
        <w:rPr>
          <w:rFonts w:ascii="Arial" w:hAnsi="Arial" w:cs="Arial"/>
          <w:sz w:val="24"/>
          <w:szCs w:val="24"/>
          <w:lang w:val="es-CO"/>
        </w:rPr>
        <w:t xml:space="preserve"> son grandes.</w:t>
      </w:r>
    </w:p>
    <w:p w14:paraId="60AE7E74" w14:textId="77777777" w:rsidR="00A94EEC" w:rsidRPr="00F41260" w:rsidRDefault="00000000" w:rsidP="00F41260">
      <w:pPr>
        <w:rPr>
          <w:rFonts w:ascii="Arial" w:hAnsi="Arial" w:cs="Arial"/>
          <w:sz w:val="24"/>
          <w:szCs w:val="24"/>
          <w:lang w:val="es-CO"/>
        </w:rPr>
      </w:pPr>
      <w:r w:rsidRPr="00F41260">
        <w:rPr>
          <w:rFonts w:ascii="Arial" w:hAnsi="Arial" w:cs="Arial"/>
          <w:sz w:val="24"/>
          <w:szCs w:val="24"/>
          <w:lang w:val="es-CO"/>
        </w:rPr>
        <w:t xml:space="preserve">b) Enfoque eficiente: Criba de Eratóstenes + Sumas </w:t>
      </w:r>
      <w:proofErr w:type="spellStart"/>
      <w:r w:rsidRPr="00F41260">
        <w:rPr>
          <w:rFonts w:ascii="Arial" w:hAnsi="Arial" w:cs="Arial"/>
          <w:sz w:val="24"/>
          <w:szCs w:val="24"/>
          <w:lang w:val="es-CO"/>
        </w:rPr>
        <w:t>prefix</w:t>
      </w:r>
      <w:proofErr w:type="spellEnd"/>
    </w:p>
    <w:p w14:paraId="213615B0" w14:textId="77777777" w:rsidR="00A94EEC" w:rsidRPr="00F41260" w:rsidRDefault="00000000" w:rsidP="00F41260">
      <w:pPr>
        <w:rPr>
          <w:rFonts w:ascii="Arial" w:hAnsi="Arial" w:cs="Arial"/>
          <w:sz w:val="24"/>
          <w:szCs w:val="24"/>
        </w:rPr>
      </w:pPr>
      <w:r w:rsidRPr="00F41260">
        <w:rPr>
          <w:rFonts w:ascii="Arial" w:hAnsi="Arial" w:cs="Arial"/>
          <w:sz w:val="24"/>
          <w:szCs w:val="24"/>
          <w:lang w:val="es-CO"/>
        </w:rPr>
        <w:t>1. Encontrar el máximo valor de b entre todos los intervalos.</w:t>
      </w:r>
      <w:r w:rsidRPr="00F41260">
        <w:rPr>
          <w:rFonts w:ascii="Arial" w:hAnsi="Arial" w:cs="Arial"/>
          <w:sz w:val="24"/>
          <w:szCs w:val="24"/>
          <w:lang w:val="es-CO"/>
        </w:rPr>
        <w:br/>
        <w:t>2. Usar una Criba de Eratóstenes hasta ese máximo → determinar qué números son primos.</w:t>
      </w:r>
      <w:r w:rsidRPr="00F41260">
        <w:rPr>
          <w:rFonts w:ascii="Arial" w:hAnsi="Arial" w:cs="Arial"/>
          <w:sz w:val="24"/>
          <w:szCs w:val="24"/>
          <w:lang w:val="es-CO"/>
        </w:rPr>
        <w:br/>
        <w:t>3. Construir un arreglo acumulado (</w:t>
      </w:r>
      <w:proofErr w:type="spellStart"/>
      <w:r w:rsidRPr="00F41260">
        <w:rPr>
          <w:rFonts w:ascii="Arial" w:hAnsi="Arial" w:cs="Arial"/>
          <w:sz w:val="24"/>
          <w:szCs w:val="24"/>
          <w:lang w:val="es-CO"/>
        </w:rPr>
        <w:t>prefix</w:t>
      </w:r>
      <w:proofErr w:type="spellEnd"/>
      <w:r w:rsidRPr="00F41260">
        <w:rPr>
          <w:rFonts w:ascii="Arial" w:hAnsi="Arial" w:cs="Arial"/>
          <w:sz w:val="24"/>
          <w:szCs w:val="24"/>
          <w:lang w:val="es-CO"/>
        </w:rPr>
        <w:t xml:space="preserve"> sum), donde:</w:t>
      </w:r>
      <w:r w:rsidRPr="00F41260">
        <w:rPr>
          <w:rFonts w:ascii="Arial" w:hAnsi="Arial" w:cs="Arial"/>
          <w:sz w:val="24"/>
          <w:szCs w:val="24"/>
          <w:lang w:val="es-CO"/>
        </w:rPr>
        <w:br/>
        <w:t xml:space="preserve">   P[i] = cantidad de primos ≤ i</w:t>
      </w:r>
      <w:r w:rsidRPr="00F41260">
        <w:rPr>
          <w:rFonts w:ascii="Arial" w:hAnsi="Arial" w:cs="Arial"/>
          <w:sz w:val="24"/>
          <w:szCs w:val="24"/>
          <w:lang w:val="es-CO"/>
        </w:rPr>
        <w:br/>
        <w:t>4. Para responder una consulta (</w:t>
      </w:r>
      <w:proofErr w:type="spellStart"/>
      <w:proofErr w:type="gramStart"/>
      <w:r w:rsidRPr="00F41260">
        <w:rPr>
          <w:rFonts w:ascii="Arial" w:hAnsi="Arial" w:cs="Arial"/>
          <w:sz w:val="24"/>
          <w:szCs w:val="24"/>
          <w:lang w:val="es-CO"/>
        </w:rPr>
        <w:t>a,b</w:t>
      </w:r>
      <w:proofErr w:type="spellEnd"/>
      <w:proofErr w:type="gramEnd"/>
      <w:r w:rsidRPr="00F41260">
        <w:rPr>
          <w:rFonts w:ascii="Arial" w:hAnsi="Arial" w:cs="Arial"/>
          <w:sz w:val="24"/>
          <w:szCs w:val="24"/>
          <w:lang w:val="es-CO"/>
        </w:rPr>
        <w:t>):</w:t>
      </w:r>
      <w:r w:rsidRPr="00F41260">
        <w:rPr>
          <w:rFonts w:ascii="Arial" w:hAnsi="Arial" w:cs="Arial"/>
          <w:sz w:val="24"/>
          <w:szCs w:val="24"/>
          <w:lang w:val="es-CO"/>
        </w:rPr>
        <w:br/>
        <w:t xml:space="preserve">   primos en [</w:t>
      </w:r>
      <w:proofErr w:type="spellStart"/>
      <w:r w:rsidRPr="00F41260">
        <w:rPr>
          <w:rFonts w:ascii="Arial" w:hAnsi="Arial" w:cs="Arial"/>
          <w:sz w:val="24"/>
          <w:szCs w:val="24"/>
          <w:lang w:val="es-CO"/>
        </w:rPr>
        <w:t>a,b</w:t>
      </w:r>
      <w:proofErr w:type="spellEnd"/>
      <w:r w:rsidRPr="00F41260">
        <w:rPr>
          <w:rFonts w:ascii="Arial" w:hAnsi="Arial" w:cs="Arial"/>
          <w:sz w:val="24"/>
          <w:szCs w:val="24"/>
          <w:lang w:val="es-CO"/>
        </w:rPr>
        <w:t>] = P[b] - P[a-1]</w:t>
      </w:r>
      <w:r w:rsidRPr="00F41260">
        <w:rPr>
          <w:rFonts w:ascii="Arial" w:hAnsi="Arial" w:cs="Arial"/>
          <w:sz w:val="24"/>
          <w:szCs w:val="24"/>
          <w:lang w:val="es-CO"/>
        </w:rPr>
        <w:br/>
        <w:t>5. Complejidad:</w:t>
      </w:r>
      <w:r w:rsidRPr="00F41260">
        <w:rPr>
          <w:rFonts w:ascii="Arial" w:hAnsi="Arial" w:cs="Arial"/>
          <w:sz w:val="24"/>
          <w:szCs w:val="24"/>
          <w:lang w:val="es-CO"/>
        </w:rPr>
        <w:br/>
        <w:t xml:space="preserve">   • Preprocesamiento: </w:t>
      </w:r>
      <w:proofErr w:type="gramStart"/>
      <w:r w:rsidRPr="00F41260">
        <w:rPr>
          <w:rFonts w:ascii="Arial" w:hAnsi="Arial" w:cs="Arial"/>
          <w:sz w:val="24"/>
          <w:szCs w:val="24"/>
          <w:lang w:val="es-CO"/>
        </w:rPr>
        <w:t>O(</w:t>
      </w:r>
      <w:proofErr w:type="gramEnd"/>
      <w:r w:rsidRPr="00F41260">
        <w:rPr>
          <w:rFonts w:ascii="Arial" w:hAnsi="Arial" w:cs="Arial"/>
          <w:sz w:val="24"/>
          <w:szCs w:val="24"/>
          <w:lang w:val="es-CO"/>
        </w:rPr>
        <w:t xml:space="preserve">M log </w:t>
      </w:r>
      <w:proofErr w:type="spellStart"/>
      <w:r w:rsidRPr="00F41260">
        <w:rPr>
          <w:rFonts w:ascii="Arial" w:hAnsi="Arial" w:cs="Arial"/>
          <w:sz w:val="24"/>
          <w:szCs w:val="24"/>
          <w:lang w:val="es-CO"/>
        </w:rPr>
        <w:t>log</w:t>
      </w:r>
      <w:proofErr w:type="spellEnd"/>
      <w:r w:rsidRPr="00F41260">
        <w:rPr>
          <w:rFonts w:ascii="Arial" w:hAnsi="Arial" w:cs="Arial"/>
          <w:sz w:val="24"/>
          <w:szCs w:val="24"/>
          <w:lang w:val="es-CO"/>
        </w:rPr>
        <w:t xml:space="preserve"> M), donde M = </w:t>
      </w:r>
      <w:proofErr w:type="spellStart"/>
      <w:r w:rsidRPr="00F41260">
        <w:rPr>
          <w:rFonts w:ascii="Arial" w:hAnsi="Arial" w:cs="Arial"/>
          <w:sz w:val="24"/>
          <w:szCs w:val="24"/>
          <w:lang w:val="es-CO"/>
        </w:rPr>
        <w:t>max</w:t>
      </w:r>
      <w:proofErr w:type="spellEnd"/>
      <w:r w:rsidRPr="00F41260">
        <w:rPr>
          <w:rFonts w:ascii="Arial" w:hAnsi="Arial" w:cs="Arial"/>
          <w:sz w:val="24"/>
          <w:szCs w:val="24"/>
          <w:lang w:val="es-CO"/>
        </w:rPr>
        <w:t>(b).</w:t>
      </w:r>
      <w:r w:rsidRPr="00F41260">
        <w:rPr>
          <w:rFonts w:ascii="Arial" w:hAnsi="Arial" w:cs="Arial"/>
          <w:sz w:val="24"/>
          <w:szCs w:val="24"/>
          <w:lang w:val="es-CO"/>
        </w:rPr>
        <w:br/>
        <w:t xml:space="preserve">   </w:t>
      </w:r>
      <w:r w:rsidRPr="00F41260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F41260">
        <w:rPr>
          <w:rFonts w:ascii="Arial" w:hAnsi="Arial" w:cs="Arial"/>
          <w:sz w:val="24"/>
          <w:szCs w:val="24"/>
        </w:rPr>
        <w:t>Cada</w:t>
      </w:r>
      <w:proofErr w:type="spellEnd"/>
      <w:r w:rsidRPr="00F41260">
        <w:rPr>
          <w:rFonts w:ascii="Arial" w:hAnsi="Arial" w:cs="Arial"/>
          <w:sz w:val="24"/>
          <w:szCs w:val="24"/>
        </w:rPr>
        <w:t xml:space="preserve"> consulta: O(1).</w:t>
      </w:r>
    </w:p>
    <w:sectPr w:rsidR="00A94EEC" w:rsidRPr="00F412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1922077">
    <w:abstractNumId w:val="8"/>
  </w:num>
  <w:num w:numId="2" w16cid:durableId="2020573017">
    <w:abstractNumId w:val="6"/>
  </w:num>
  <w:num w:numId="3" w16cid:durableId="1407802003">
    <w:abstractNumId w:val="5"/>
  </w:num>
  <w:num w:numId="4" w16cid:durableId="485510938">
    <w:abstractNumId w:val="4"/>
  </w:num>
  <w:num w:numId="5" w16cid:durableId="1537111439">
    <w:abstractNumId w:val="7"/>
  </w:num>
  <w:num w:numId="6" w16cid:durableId="629937601">
    <w:abstractNumId w:val="3"/>
  </w:num>
  <w:num w:numId="7" w16cid:durableId="1329359007">
    <w:abstractNumId w:val="2"/>
  </w:num>
  <w:num w:numId="8" w16cid:durableId="526064730">
    <w:abstractNumId w:val="1"/>
  </w:num>
  <w:num w:numId="9" w16cid:durableId="23717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50DD"/>
    <w:rsid w:val="00A94EEC"/>
    <w:rsid w:val="00AA1D8D"/>
    <w:rsid w:val="00B47730"/>
    <w:rsid w:val="00C409E4"/>
    <w:rsid w:val="00CB0664"/>
    <w:rsid w:val="00E34E94"/>
    <w:rsid w:val="00F118A4"/>
    <w:rsid w:val="00F412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4E3331"/>
  <w14:defaultImageDpi w14:val="300"/>
  <w15:docId w15:val="{5650C763-911A-41D2-B033-AB0FD1A2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Johan andres alvarez</cp:lastModifiedBy>
  <cp:revision>4</cp:revision>
  <dcterms:created xsi:type="dcterms:W3CDTF">2013-12-23T23:15:00Z</dcterms:created>
  <dcterms:modified xsi:type="dcterms:W3CDTF">2025-10-21T01:04:00Z</dcterms:modified>
  <cp:category/>
</cp:coreProperties>
</file>